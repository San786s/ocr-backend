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expt Ghar SHSsw Serre. HS Bogio</w:t>
        <w:br/>
        <w:t>D6MxXd. SHjePGH SQL. SQ) Daovgen</w:t>
        <w:br/>
        <w:t>HOYGHIOM. SPO “Beason, OBIS, 0B</w:t>
        <w:br/>
        <w:t>@8D, DASxn Lovie Sevrhk. PDX, Se</w:t>
        <w:br/>
        <w:t>Saxo Dachoé® Sos BOKe PROBSD. wre</w:t>
        <w:br/>
        <w:t>BOOB ed Kgsi0 X05 Aord&amp;. ye</w:t>
        <w:br/>
        <w:t>Yomdxn Sevrhx. SBSQx0 dé Sxve0 Eee)</w:t>
        <w:br/>
        <w:t>Babtotv. 4% ge wsseio Senior. Dowe</w:t>
        <w:br/>
        <w:t>Bodden SBMBHX. Soto Saroxn, eh)</w:t>
        <w:br/>
        <w:t>Hoosinw Senthxo. Devdss Sxy, Araix(A</w:t>
        <w:br/>
        <w:t>SPRPEDSotiot. Say sar SoS Srvixwen</w:t>
        <w:br/>
        <w:t>DBwOw. DOryGeS Sido. Sox M6Xo Six.</w:t>
        <w:br/>
        <w:t>469 Sorswvevotoi.</w:t>
        <w:br/>
        <w:br/>
        <w:t>Darsto&amp;s extra srocoo seth. SANSA</w:t>
        <w:br/>
        <w:t>SAAwrDS Mt orth. wvesctoain Sevix.</w:t>
        <w:br/>
        <w:t>TOME HSE SMM Hx. Noes SSO.</w:t>
        <w:br/>
        <w:t>MOAreo ADO drAeo MSS0S Sosxno</w:t>
        <w:br/>
        <w:t>Sys, S80OS AS iw Boss. Dow,</w:t>
        <w:br/>
        <w:t>DAYWOH 6 wre. (Soteysinen</w:t>
        <w:br/>
        <w:t>HOSXoe0 aseSsH. BS Mok wd SgBOS</w:t>
        <w:br/>
        <w:t>HOSAmevo0rhes. H OHErto Dargai</w:t>
        <w:br/>
        <w:t>POSH. GIHSYSSwsw HO wrest.</w:t>
        <w:br/>
        <w:t>wargrice aden OA NoxsosthOrocd.</w:t>
        <w:br/>
        <w:t>aPErHok Beg AoeS AMMSred.</w:t>
        <w:br/>
        <w:t>SQSWOSMHEWS Seine. arserdainen</w:t>
        <w:br/>
        <w:t>LowrSitoxd. Sesh arydrtook exo¥rosin sre.</w:t>
        <w:br/>
        <w:t>SIwPOS" Sxoxgen DSH. SPEXHox /</w:t>
        <w:br/>
        <w:t>S8 Hox ox¥rosac. (xd SPOS seo</w:t>
        <w:br/>
        <w:t>evroio, (SsoH SH HOS. BHoxXo.</w:t>
        <w:br/>
        <w:t>OSSAYSADEd DBO. ASgQsdwo</w:t>
        <w:br/>
        <w:t>SMEWSociner.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