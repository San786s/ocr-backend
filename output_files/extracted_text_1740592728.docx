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{fe fe fe ee ee ef ee fe fe fe fe ee ff te fe dee ae</w:t>
        <w:br/>
        <w:t>*</w:t>
        <w:br/>
        <w:t>* *</w:t>
        <w:br/>
        <w:t>* *</w:t>
        <w:br/>
        <w:t>*</w:t>
        <w:br/>
        <w:t>* rs</w:t>
        <w:br/>
        <w:t>‘ *</w:t>
        <w:br/>
        <w:t>te</w:t>
        <w:br/>
        <w:t>* te</w:t>
        <w:br/>
        <w:t>* *</w:t>
        <w:br/>
        <w:t>* Read the following sentences and choose the best word (A, B, or C) for each space. *</w:t>
        <w:br/>
        <w:t>* *</w:t>
        <w:br/>
        <w:t>: 1. People used to cook by using wood a hundred years ......-... 4</w:t>
        <w:br/>
        <w:t>* A before B past C ago *</w:t>
        <w:br/>
        <w:t>. 2. [helped him with the mess in his garage so he ................. me for that. :</w:t>
        <w:br/>
        <w:t>&amp; A thanked B insulted C told .</w:t>
        <w:br/>
        <w:t>* 3. She doesn't want to look ridiculous ......... she will wear casual clothes this time. te</w:t>
        <w:br/>
        <w:t>* A or B so cif *</w:t>
        <w:br/>
        <w:t>: 4. When they are not at home, my brothers often ............ each other on their :</w:t>
        <w:br/>
        <w:t>* mobiles. e</w:t>
        <w:br/>
        <w:t>* A send B talk C text te</w:t>
        <w:br/>
        <w:t>M4 5. Her aunt is interesting. She celebrates her birthday ......... August 22nd. :</w:t>
        <w:br/>
        <w:t>: A on Bin C at Mi</w:t>
        <w:br/>
        <w:t>* 6. My friends ............ looking around the shopping center after they leave school. *</w:t>
        <w:br/>
        <w:t>* A want B hope C enjoy e</w:t>
        <w:br/>
        <w:t>4 7. The torch we found online was ............. than the one in the shop so they bought it. “i</w:t>
        <w:br/>
        <w:t>t A low B cheaper C cheapest 4</w:t>
        <w:br/>
        <w:t>FS 8. She .........« to me that our history teacher was travelling to another city.</w:t>
        <w:br/>
        <w:t>* A told B asked C said *</w:t>
        <w:br/>
        <w:t>¢ 9. The birthday party at Rob's home was awesome ............. the one at Marcelo’s rm</w:t>
        <w:br/>
        <w:t>* was the best. bY</w:t>
        <w:br/>
        <w:t>* A ad B because © but</w:t>
        <w:br/>
        <w:t>10. After school, the first thing I do is take off my shoes and then I watch @ ........ f</w:t>
        <w:br/>
        <w:t>TV shows.</w:t>
        <w:br/>
        <w:t>* *</w:t>
        <w:br/>
        <w:t>* A little B lot C few .</w:t>
        <w:br/>
        <w:t>* 11. Tt... sss: one hour and a half to get to the museum but the journey was quite *</w:t>
        <w:br/>
        <w:t>* funny. *</w:t>
        <w:br/>
        <w:t>* . *</w:t>
        <w:br/>
        <w:t>3 A passed B spent C took .</w:t>
        <w:br/>
        <w:t>te 12. Itis pretty good! I gota letter ............. Kerly last night. re</w:t>
        <w:br/>
        <w:t>* A from B of Cby *</w:t>
        <w:br/>
        <w:t>4 13. Mathew does not like when there is @ ...... +... + because he really likes to be .</w:t>
        <w:br/>
        <w:t>by punctual. *</w:t>
        <w:br/>
        <w:t>* A late B delay C difference &amp;</w:t>
        <w:br/>
        <w:t>* 14. Ifyou play during the night, do it with ...........» light because you could fall over. *</w:t>
        <w:br/>
        <w:t>* *</w:t>
        <w:br/>
        <w:t>bs A enough B many c all 4</w:t>
        <w:br/>
        <w:t>*</w:t>
        <w:br/>
        <w:t>te *</w:t>
        <w:br/>
        <w:t>* *</w:t>
        <w:br/>
        <w:t>1 fe fe fe fe fe fe fe i fe fe fe fe fi fe fe ee i fe fe ee fe fe fee er te fe fe de ae</w:t>
        <w:br/>
        <w:t>iSLCollective.com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